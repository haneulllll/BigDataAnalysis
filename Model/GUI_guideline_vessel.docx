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912" w:rsidRDefault="0074206F">
      <w:pPr>
        <w:pStyle w:val="a8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>선박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경로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예측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시스템</w:t>
      </w:r>
    </w:p>
    <w:p w:rsidR="00571912" w:rsidRDefault="0074206F" w:rsidP="00571912">
      <w:pPr>
        <w:pStyle w:val="a8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>프론트엔드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GUI </w:t>
      </w:r>
      <w:r w:rsidRPr="00571912">
        <w:rPr>
          <w:rFonts w:ascii="Noto Sans KR Black" w:eastAsia="Noto Sans KR Black" w:hAnsi="Noto Sans KR Black" w:hint="eastAsia"/>
          <w:lang w:eastAsia="ko-KR"/>
        </w:rPr>
        <w:t>개요서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="00571912">
        <w:rPr>
          <w:rFonts w:ascii="Noto Sans KR Black" w:eastAsia="Noto Sans KR Black" w:hAnsi="Noto Sans KR Black" w:hint="eastAsia"/>
          <w:lang w:eastAsia="ko-KR"/>
        </w:rPr>
        <w:t xml:space="preserve"> </w:t>
      </w:r>
    </w:p>
    <w:p w:rsidR="00571912" w:rsidRPr="00571912" w:rsidRDefault="00571912" w:rsidP="00571912">
      <w:pPr>
        <w:jc w:val="right"/>
        <w:rPr>
          <w:rFonts w:ascii="Noto Sans KR Black" w:eastAsia="Noto Sans KR Black" w:hAnsi="Noto Sans KR Black" w:hint="eastAsia"/>
          <w:sz w:val="20"/>
          <w:lang w:eastAsia="ko-KR"/>
        </w:rPr>
      </w:pPr>
      <w:r w:rsidRPr="00571912">
        <w:rPr>
          <w:rFonts w:ascii="Noto Sans KR Black" w:eastAsia="Noto Sans KR Black" w:hAnsi="Noto Sans KR Black" w:hint="eastAsia"/>
          <w:sz w:val="20"/>
          <w:lang w:eastAsia="ko-KR"/>
        </w:rPr>
        <w:t>2조</w:t>
      </w:r>
    </w:p>
    <w:p w:rsidR="004127CE" w:rsidRPr="00571912" w:rsidRDefault="0074206F">
      <w:pPr>
        <w:pStyle w:val="1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1. </w:t>
      </w:r>
      <w:r w:rsidRPr="00571912">
        <w:rPr>
          <w:rFonts w:ascii="Noto Sans KR Black" w:eastAsia="Noto Sans KR Black" w:hAnsi="Noto Sans KR Black" w:hint="eastAsia"/>
          <w:lang w:eastAsia="ko-KR"/>
        </w:rPr>
        <w:t>목적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>웹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="00571912"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기반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사용자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인터페이스를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통해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사용자가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선박의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현재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상태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및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목적지를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입력하면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, </w:t>
      </w:r>
      <w:r w:rsidRPr="00571912">
        <w:rPr>
          <w:rFonts w:ascii="Noto Sans KR Black" w:eastAsia="Noto Sans KR Black" w:hAnsi="Noto Sans KR Black" w:hint="eastAsia"/>
          <w:lang w:eastAsia="ko-KR"/>
        </w:rPr>
        <w:t>예측된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항로를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지도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위에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시각화하고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도착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시간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및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추천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항해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정보를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제공하는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시스템의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프론트엔드를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설계한다</w:t>
      </w:r>
      <w:r w:rsidRPr="00571912">
        <w:rPr>
          <w:rFonts w:ascii="Noto Sans KR Black" w:eastAsia="Noto Sans KR Black" w:hAnsi="Noto Sans KR Black" w:hint="eastAsia"/>
          <w:lang w:eastAsia="ko-KR"/>
        </w:rPr>
        <w:t>.</w:t>
      </w:r>
    </w:p>
    <w:p w:rsidR="004127CE" w:rsidRPr="00571912" w:rsidRDefault="0074206F">
      <w:pPr>
        <w:pStyle w:val="1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2. </w:t>
      </w:r>
      <w:r w:rsidRPr="00571912">
        <w:rPr>
          <w:rFonts w:ascii="Noto Sans KR Black" w:eastAsia="Noto Sans KR Black" w:hAnsi="Noto Sans KR Black" w:hint="eastAsia"/>
          <w:lang w:eastAsia="ko-KR"/>
        </w:rPr>
        <w:t>주요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구성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요소</w:t>
      </w:r>
    </w:p>
    <w:p w:rsidR="004127CE" w:rsidRPr="00571912" w:rsidRDefault="0074206F">
      <w:pPr>
        <w:pStyle w:val="21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2.1 </w:t>
      </w:r>
      <w:r w:rsidRPr="00571912">
        <w:rPr>
          <w:rFonts w:ascii="Noto Sans KR Black" w:eastAsia="Noto Sans KR Black" w:hAnsi="Noto Sans KR Black" w:hint="eastAsia"/>
          <w:lang w:eastAsia="ko-KR"/>
        </w:rPr>
        <w:t>입력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패널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(</w:t>
      </w:r>
      <w:r w:rsidRPr="00571912">
        <w:rPr>
          <w:rFonts w:ascii="Noto Sans KR Black" w:eastAsia="Noto Sans KR Black" w:hAnsi="Noto Sans KR Black" w:hint="eastAsia"/>
          <w:lang w:eastAsia="ko-KR"/>
        </w:rPr>
        <w:t>좌측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또는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상단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영역</w:t>
      </w:r>
      <w:r w:rsidRPr="00571912">
        <w:rPr>
          <w:rFonts w:ascii="Noto Sans KR Black" w:eastAsia="Noto Sans KR Black" w:hAnsi="Noto Sans KR Black" w:hint="eastAsia"/>
          <w:lang w:eastAsia="ko-KR"/>
        </w:rPr>
        <w:t>)</w:t>
      </w:r>
      <w:r w:rsidR="00571912">
        <w:rPr>
          <w:rFonts w:ascii="Noto Sans KR Black" w:eastAsia="Noto Sans KR Black" w:hAnsi="Noto Sans KR Black" w:hint="eastAsia"/>
          <w:lang w:eastAsia="ko-KR"/>
        </w:rPr>
        <w:t xml:space="preserve"> </w:t>
      </w:r>
    </w:p>
    <w:p w:rsidR="004127CE" w:rsidRPr="00571912" w:rsidRDefault="0074206F">
      <w:pPr>
        <w:rPr>
          <w:rFonts w:ascii="Noto Sans KR Black" w:eastAsia="Noto Sans KR Black" w:hAnsi="Noto Sans KR Black" w:hint="eastAsia"/>
        </w:rPr>
      </w:pPr>
      <w:r w:rsidRPr="00571912">
        <w:rPr>
          <w:rFonts w:ascii="Noto Sans KR Black" w:eastAsia="Noto Sans KR Black" w:hAnsi="Noto Sans KR Black" w:hint="eastAsia"/>
        </w:rPr>
        <w:t xml:space="preserve">- </w:t>
      </w:r>
      <w:r w:rsidRPr="00571912">
        <w:rPr>
          <w:rFonts w:ascii="Noto Sans KR Black" w:eastAsia="Noto Sans KR Black" w:hAnsi="Noto Sans KR Black" w:hint="eastAsia"/>
        </w:rPr>
        <w:t>현재</w:t>
      </w:r>
      <w:r w:rsidRPr="00571912">
        <w:rPr>
          <w:rFonts w:ascii="Noto Sans KR Black" w:eastAsia="Noto Sans KR Black" w:hAnsi="Noto Sans KR Black" w:hint="eastAsia"/>
        </w:rPr>
        <w:t xml:space="preserve"> </w:t>
      </w:r>
      <w:r w:rsidRPr="00571912">
        <w:rPr>
          <w:rFonts w:ascii="Noto Sans KR Black" w:eastAsia="Noto Sans KR Black" w:hAnsi="Noto Sans KR Black" w:hint="eastAsia"/>
        </w:rPr>
        <w:t>선박</w:t>
      </w:r>
      <w:r w:rsidRPr="00571912">
        <w:rPr>
          <w:rFonts w:ascii="Noto Sans KR Black" w:eastAsia="Noto Sans KR Black" w:hAnsi="Noto Sans KR Black" w:hint="eastAsia"/>
        </w:rPr>
        <w:t xml:space="preserve"> </w:t>
      </w:r>
      <w:r w:rsidRPr="00571912">
        <w:rPr>
          <w:rFonts w:ascii="Noto Sans KR Black" w:eastAsia="Noto Sans KR Black" w:hAnsi="Noto Sans KR Black" w:hint="eastAsia"/>
        </w:rPr>
        <w:t>상태</w:t>
      </w:r>
      <w:r w:rsidRPr="00571912">
        <w:rPr>
          <w:rFonts w:ascii="Noto Sans KR Black" w:eastAsia="Noto Sans KR Black" w:hAnsi="Noto Sans KR Black" w:hint="eastAsia"/>
        </w:rPr>
        <w:t xml:space="preserve"> </w:t>
      </w:r>
      <w:r w:rsidRPr="00571912">
        <w:rPr>
          <w:rFonts w:ascii="Noto Sans KR Black" w:eastAsia="Noto Sans KR Black" w:hAnsi="Noto Sans KR Black" w:hint="eastAsia"/>
        </w:rPr>
        <w:t>입력</w:t>
      </w:r>
    </w:p>
    <w:p w:rsidR="004127CE" w:rsidRPr="00571912" w:rsidRDefault="0074206F">
      <w:pPr>
        <w:pStyle w:val="a0"/>
        <w:rPr>
          <w:rFonts w:ascii="Noto Sans KR Black" w:eastAsia="Noto Sans KR Black" w:hAnsi="Noto Sans KR Black" w:hint="eastAsia"/>
        </w:rPr>
      </w:pPr>
      <w:r w:rsidRPr="00571912">
        <w:rPr>
          <w:rFonts w:ascii="Noto Sans KR Black" w:eastAsia="Noto Sans KR Black" w:hAnsi="Noto Sans KR Black" w:hint="eastAsia"/>
        </w:rPr>
        <w:t>위도</w:t>
      </w:r>
    </w:p>
    <w:p w:rsidR="004127CE" w:rsidRPr="00571912" w:rsidRDefault="0074206F">
      <w:pPr>
        <w:pStyle w:val="a0"/>
        <w:rPr>
          <w:rFonts w:ascii="Noto Sans KR Black" w:eastAsia="Noto Sans KR Black" w:hAnsi="Noto Sans KR Black" w:hint="eastAsia"/>
        </w:rPr>
      </w:pPr>
      <w:r w:rsidRPr="00571912">
        <w:rPr>
          <w:rFonts w:ascii="Noto Sans KR Black" w:eastAsia="Noto Sans KR Black" w:hAnsi="Noto Sans KR Black" w:hint="eastAsia"/>
        </w:rPr>
        <w:t>경도</w:t>
      </w:r>
    </w:p>
    <w:p w:rsidR="004127CE" w:rsidRPr="00571912" w:rsidRDefault="0074206F">
      <w:pPr>
        <w:pStyle w:val="a0"/>
        <w:rPr>
          <w:rFonts w:ascii="Noto Sans KR Black" w:eastAsia="Noto Sans KR Black" w:hAnsi="Noto Sans KR Black" w:hint="eastAsia"/>
        </w:rPr>
      </w:pPr>
      <w:r w:rsidRPr="00571912">
        <w:rPr>
          <w:rFonts w:ascii="Noto Sans KR Black" w:eastAsia="Noto Sans KR Black" w:hAnsi="Noto Sans KR Black" w:hint="eastAsia"/>
        </w:rPr>
        <w:t>SOG (</w:t>
      </w:r>
      <w:r w:rsidRPr="00571912">
        <w:rPr>
          <w:rFonts w:ascii="Noto Sans KR Black" w:eastAsia="Noto Sans KR Black" w:hAnsi="Noto Sans KR Black" w:hint="eastAsia"/>
        </w:rPr>
        <w:t>속력</w:t>
      </w:r>
      <w:r w:rsidRPr="00571912">
        <w:rPr>
          <w:rFonts w:ascii="Noto Sans KR Black" w:eastAsia="Noto Sans KR Black" w:hAnsi="Noto Sans KR Black" w:hint="eastAsia"/>
        </w:rPr>
        <w:t>)</w:t>
      </w:r>
    </w:p>
    <w:p w:rsidR="004127CE" w:rsidRPr="00571912" w:rsidRDefault="0074206F">
      <w:pPr>
        <w:pStyle w:val="a0"/>
        <w:rPr>
          <w:rFonts w:ascii="Noto Sans KR Black" w:eastAsia="Noto Sans KR Black" w:hAnsi="Noto Sans KR Black" w:hint="eastAsia"/>
        </w:rPr>
      </w:pPr>
      <w:r w:rsidRPr="00571912">
        <w:rPr>
          <w:rFonts w:ascii="Noto Sans KR Black" w:eastAsia="Noto Sans KR Black" w:hAnsi="Noto Sans KR Black" w:hint="eastAsia"/>
        </w:rPr>
        <w:t>COG (</w:t>
      </w:r>
      <w:r w:rsidRPr="00571912">
        <w:rPr>
          <w:rFonts w:ascii="Noto Sans KR Black" w:eastAsia="Noto Sans KR Black" w:hAnsi="Noto Sans KR Black" w:hint="eastAsia"/>
        </w:rPr>
        <w:t>방향</w:t>
      </w:r>
      <w:r w:rsidRPr="00571912">
        <w:rPr>
          <w:rFonts w:ascii="Noto Sans KR Black" w:eastAsia="Noto Sans KR Black" w:hAnsi="Noto Sans KR Black" w:hint="eastAsia"/>
        </w:rPr>
        <w:t>)</w:t>
      </w:r>
    </w:p>
    <w:p w:rsidR="004127CE" w:rsidRPr="00571912" w:rsidRDefault="0074206F">
      <w:pPr>
        <w:rPr>
          <w:rFonts w:ascii="Noto Sans KR Black" w:eastAsia="Noto Sans KR Black" w:hAnsi="Noto Sans KR Black" w:hint="eastAsia"/>
        </w:rPr>
      </w:pPr>
      <w:r w:rsidRPr="00571912">
        <w:rPr>
          <w:rFonts w:ascii="Noto Sans KR Black" w:eastAsia="Noto Sans KR Black" w:hAnsi="Noto Sans KR Black" w:hint="eastAsia"/>
        </w:rPr>
        <w:t xml:space="preserve">- </w:t>
      </w:r>
      <w:r w:rsidRPr="00571912">
        <w:rPr>
          <w:rFonts w:ascii="Noto Sans KR Black" w:eastAsia="Noto Sans KR Black" w:hAnsi="Noto Sans KR Black" w:hint="eastAsia"/>
        </w:rPr>
        <w:t>목적지</w:t>
      </w:r>
      <w:r w:rsidRPr="00571912">
        <w:rPr>
          <w:rFonts w:ascii="Noto Sans KR Black" w:eastAsia="Noto Sans KR Black" w:hAnsi="Noto Sans KR Black" w:hint="eastAsia"/>
        </w:rPr>
        <w:t xml:space="preserve"> </w:t>
      </w:r>
      <w:r w:rsidRPr="00571912">
        <w:rPr>
          <w:rFonts w:ascii="Noto Sans KR Black" w:eastAsia="Noto Sans KR Black" w:hAnsi="Noto Sans KR Black" w:hint="eastAsia"/>
        </w:rPr>
        <w:t>위치</w:t>
      </w:r>
      <w:r w:rsidRPr="00571912">
        <w:rPr>
          <w:rFonts w:ascii="Noto Sans KR Black" w:eastAsia="Noto Sans KR Black" w:hAnsi="Noto Sans KR Black" w:hint="eastAsia"/>
        </w:rPr>
        <w:t xml:space="preserve"> </w:t>
      </w:r>
      <w:r w:rsidRPr="00571912">
        <w:rPr>
          <w:rFonts w:ascii="Noto Sans KR Black" w:eastAsia="Noto Sans KR Black" w:hAnsi="Noto Sans KR Black" w:hint="eastAsia"/>
        </w:rPr>
        <w:t>입력</w:t>
      </w:r>
    </w:p>
    <w:p w:rsidR="004127CE" w:rsidRPr="00571912" w:rsidRDefault="0074206F">
      <w:pPr>
        <w:pStyle w:val="a0"/>
        <w:rPr>
          <w:rFonts w:ascii="Noto Sans KR Black" w:eastAsia="Noto Sans KR Black" w:hAnsi="Noto Sans KR Black" w:hint="eastAsia"/>
        </w:rPr>
      </w:pPr>
      <w:r w:rsidRPr="00571912">
        <w:rPr>
          <w:rFonts w:ascii="Noto Sans KR Black" w:eastAsia="Noto Sans KR Black" w:hAnsi="Noto Sans KR Black" w:hint="eastAsia"/>
        </w:rPr>
        <w:t>목적지</w:t>
      </w:r>
      <w:r w:rsidRPr="00571912">
        <w:rPr>
          <w:rFonts w:ascii="Noto Sans KR Black" w:eastAsia="Noto Sans KR Black" w:hAnsi="Noto Sans KR Black" w:hint="eastAsia"/>
        </w:rPr>
        <w:t xml:space="preserve"> </w:t>
      </w:r>
      <w:r w:rsidRPr="00571912">
        <w:rPr>
          <w:rFonts w:ascii="Noto Sans KR Black" w:eastAsia="Noto Sans KR Black" w:hAnsi="Noto Sans KR Black" w:hint="eastAsia"/>
        </w:rPr>
        <w:t>위도</w:t>
      </w:r>
    </w:p>
    <w:p w:rsidR="00571912" w:rsidRDefault="0074206F" w:rsidP="00571912">
      <w:pPr>
        <w:pStyle w:val="a0"/>
        <w:rPr>
          <w:rFonts w:ascii="Noto Sans KR Black" w:eastAsia="Noto Sans KR Black" w:hAnsi="Noto Sans KR Black" w:hint="eastAsia"/>
        </w:rPr>
      </w:pPr>
      <w:r w:rsidRPr="00571912">
        <w:rPr>
          <w:rFonts w:ascii="Noto Sans KR Black" w:eastAsia="Noto Sans KR Black" w:hAnsi="Noto Sans KR Black" w:hint="eastAsia"/>
        </w:rPr>
        <w:t>목적지</w:t>
      </w:r>
      <w:r w:rsidRPr="00571912">
        <w:rPr>
          <w:rFonts w:ascii="Noto Sans KR Black" w:eastAsia="Noto Sans KR Black" w:hAnsi="Noto Sans KR Black" w:hint="eastAsia"/>
        </w:rPr>
        <w:t xml:space="preserve"> </w:t>
      </w:r>
      <w:r w:rsidRPr="00571912">
        <w:rPr>
          <w:rFonts w:ascii="Noto Sans KR Black" w:eastAsia="Noto Sans KR Black" w:hAnsi="Noto Sans KR Black" w:hint="eastAsia"/>
        </w:rPr>
        <w:t>경도</w:t>
      </w:r>
    </w:p>
    <w:p w:rsidR="00571912" w:rsidRPr="00571912" w:rsidRDefault="00571912" w:rsidP="00571912">
      <w:pPr>
        <w:pStyle w:val="a0"/>
        <w:numPr>
          <w:ilvl w:val="0"/>
          <w:numId w:val="0"/>
        </w:numPr>
        <w:rPr>
          <w:rFonts w:ascii="Noto Sans KR Black" w:eastAsia="Noto Sans KR Black" w:hAnsi="Noto Sans KR Black" w:hint="eastAsia"/>
          <w:lang w:eastAsia="ko-KR"/>
        </w:rPr>
      </w:pPr>
      <w:r>
        <w:rPr>
          <w:rFonts w:ascii="Noto Sans KR Black" w:eastAsia="Noto Sans KR Black" w:hAnsi="Noto Sans KR Black" w:hint="eastAsia"/>
          <w:lang w:eastAsia="ko-KR"/>
        </w:rPr>
        <w:t>※  가능 시나리오(ex 인천-&gt;제주) 별로 단순하게 선택하는 식으로 구현하는 방법도 고려중.</w:t>
      </w:r>
    </w:p>
    <w:p w:rsidR="004127CE" w:rsidRPr="00571912" w:rsidRDefault="0074206F">
      <w:pPr>
        <w:pStyle w:val="21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lastRenderedPageBreak/>
        <w:t xml:space="preserve">2.2 </w:t>
      </w:r>
      <w:r w:rsidRPr="00571912">
        <w:rPr>
          <w:rFonts w:ascii="Noto Sans KR Black" w:eastAsia="Noto Sans KR Black" w:hAnsi="Noto Sans KR Black" w:hint="eastAsia"/>
          <w:lang w:eastAsia="ko-KR"/>
        </w:rPr>
        <w:t>지도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영역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(</w:t>
      </w:r>
      <w:r w:rsidRPr="00571912">
        <w:rPr>
          <w:rFonts w:ascii="Noto Sans KR Black" w:eastAsia="Noto Sans KR Black" w:hAnsi="Noto Sans KR Black" w:hint="eastAsia"/>
          <w:lang w:eastAsia="ko-KR"/>
        </w:rPr>
        <w:t>중앙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또는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메인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뷰</w:t>
      </w:r>
      <w:r w:rsidRPr="00571912">
        <w:rPr>
          <w:rFonts w:ascii="Noto Sans KR Black" w:eastAsia="Noto Sans KR Black" w:hAnsi="Noto Sans KR Black" w:hint="eastAsia"/>
          <w:lang w:eastAsia="ko-KR"/>
        </w:rPr>
        <w:t>)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선박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현재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위치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시각화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예측된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항로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경로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표시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지도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중심은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선박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현재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위치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기준</w:t>
      </w:r>
    </w:p>
    <w:p w:rsidR="004127CE" w:rsidRPr="00571912" w:rsidRDefault="0074206F">
      <w:pPr>
        <w:pStyle w:val="21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2.3 </w:t>
      </w:r>
      <w:r w:rsidRPr="00571912">
        <w:rPr>
          <w:rFonts w:ascii="Noto Sans KR Black" w:eastAsia="Noto Sans KR Black" w:hAnsi="Noto Sans KR Black" w:hint="eastAsia"/>
          <w:lang w:eastAsia="ko-KR"/>
        </w:rPr>
        <w:t>경로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예측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버튼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입력값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전송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및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예측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요청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예측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결과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수신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지도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및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결과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패널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갱신</w:t>
      </w:r>
    </w:p>
    <w:p w:rsidR="004127CE" w:rsidRPr="00571912" w:rsidRDefault="0074206F">
      <w:pPr>
        <w:pStyle w:val="21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2.4 </w:t>
      </w:r>
      <w:r w:rsidRPr="00571912">
        <w:rPr>
          <w:rFonts w:ascii="Noto Sans KR Black" w:eastAsia="Noto Sans KR Black" w:hAnsi="Noto Sans KR Black" w:hint="eastAsia"/>
          <w:lang w:eastAsia="ko-KR"/>
        </w:rPr>
        <w:t>결과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패널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(</w:t>
      </w:r>
      <w:r w:rsidRPr="00571912">
        <w:rPr>
          <w:rFonts w:ascii="Noto Sans KR Black" w:eastAsia="Noto Sans KR Black" w:hAnsi="Noto Sans KR Black" w:hint="eastAsia"/>
          <w:lang w:eastAsia="ko-KR"/>
        </w:rPr>
        <w:t>지도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우측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또는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하단</w:t>
      </w:r>
      <w:r w:rsidRPr="00571912">
        <w:rPr>
          <w:rFonts w:ascii="Noto Sans KR Black" w:eastAsia="Noto Sans KR Black" w:hAnsi="Noto Sans KR Black" w:hint="eastAsia"/>
          <w:lang w:eastAsia="ko-KR"/>
        </w:rPr>
        <w:t>)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도착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예상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시간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(ETA)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추천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SOG (</w:t>
      </w:r>
      <w:r w:rsidRPr="00571912">
        <w:rPr>
          <w:rFonts w:ascii="Noto Sans KR Black" w:eastAsia="Noto Sans KR Black" w:hAnsi="Noto Sans KR Black" w:hint="eastAsia"/>
          <w:lang w:eastAsia="ko-KR"/>
        </w:rPr>
        <w:t>예측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속력</w:t>
      </w:r>
      <w:r w:rsidRPr="00571912">
        <w:rPr>
          <w:rFonts w:ascii="Noto Sans KR Black" w:eastAsia="Noto Sans KR Black" w:hAnsi="Noto Sans KR Black" w:hint="eastAsia"/>
          <w:lang w:eastAsia="ko-KR"/>
        </w:rPr>
        <w:t>)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추천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COG (</w:t>
      </w:r>
      <w:r w:rsidRPr="00571912">
        <w:rPr>
          <w:rFonts w:ascii="Noto Sans KR Black" w:eastAsia="Noto Sans KR Black" w:hAnsi="Noto Sans KR Black" w:hint="eastAsia"/>
          <w:lang w:eastAsia="ko-KR"/>
        </w:rPr>
        <w:t>예측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방향</w:t>
      </w:r>
      <w:r w:rsidRPr="00571912">
        <w:rPr>
          <w:rFonts w:ascii="Noto Sans KR Black" w:eastAsia="Noto Sans KR Black" w:hAnsi="Noto Sans KR Black" w:hint="eastAsia"/>
          <w:lang w:eastAsia="ko-KR"/>
        </w:rPr>
        <w:t>)</w:t>
      </w:r>
    </w:p>
    <w:p w:rsidR="004127CE" w:rsidRPr="00571912" w:rsidRDefault="0074206F">
      <w:pPr>
        <w:pStyle w:val="1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3. </w:t>
      </w:r>
      <w:r w:rsidRPr="00571912">
        <w:rPr>
          <w:rFonts w:ascii="Noto Sans KR Black" w:eastAsia="Noto Sans KR Black" w:hAnsi="Noto Sans KR Black" w:hint="eastAsia"/>
          <w:lang w:eastAsia="ko-KR"/>
        </w:rPr>
        <w:t>사용자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흐름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1. </w:t>
      </w:r>
      <w:r w:rsidRPr="00571912">
        <w:rPr>
          <w:rFonts w:ascii="Noto Sans KR Black" w:eastAsia="Noto Sans KR Black" w:hAnsi="Noto Sans KR Black" w:hint="eastAsia"/>
          <w:lang w:eastAsia="ko-KR"/>
        </w:rPr>
        <w:t>사용자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입력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→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현재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상태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및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목적지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좌표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>2. [</w:t>
      </w:r>
      <w:r w:rsidRPr="00571912">
        <w:rPr>
          <w:rFonts w:ascii="Noto Sans KR Black" w:eastAsia="Noto Sans KR Black" w:hAnsi="Noto Sans KR Black" w:hint="eastAsia"/>
          <w:lang w:eastAsia="ko-KR"/>
        </w:rPr>
        <w:t>경로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예측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] </w:t>
      </w:r>
      <w:r w:rsidRPr="00571912">
        <w:rPr>
          <w:rFonts w:ascii="Noto Sans KR Black" w:eastAsia="Noto Sans KR Black" w:hAnsi="Noto Sans KR Black" w:hint="eastAsia"/>
          <w:lang w:eastAsia="ko-KR"/>
        </w:rPr>
        <w:t>버튼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클릭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3. </w:t>
      </w:r>
      <w:r w:rsidRPr="00571912">
        <w:rPr>
          <w:rFonts w:ascii="Noto Sans KR Black" w:eastAsia="Noto Sans KR Black" w:hAnsi="Noto Sans KR Black" w:hint="eastAsia"/>
          <w:lang w:eastAsia="ko-KR"/>
        </w:rPr>
        <w:t>예측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모델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실행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및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결과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수신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4. </w:t>
      </w:r>
      <w:r w:rsidRPr="00571912">
        <w:rPr>
          <w:rFonts w:ascii="Noto Sans KR Black" w:eastAsia="Noto Sans KR Black" w:hAnsi="Noto Sans KR Black" w:hint="eastAsia"/>
          <w:lang w:eastAsia="ko-KR"/>
        </w:rPr>
        <w:t>지도에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경로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표시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+ </w:t>
      </w:r>
      <w:r w:rsidRPr="00571912">
        <w:rPr>
          <w:rFonts w:ascii="Noto Sans KR Black" w:eastAsia="Noto Sans KR Black" w:hAnsi="Noto Sans KR Black" w:hint="eastAsia"/>
          <w:lang w:eastAsia="ko-KR"/>
        </w:rPr>
        <w:t>결과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패널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정보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표시</w:t>
      </w:r>
    </w:p>
    <w:p w:rsidR="004127CE" w:rsidRPr="00571912" w:rsidRDefault="0074206F">
      <w:pPr>
        <w:pStyle w:val="1"/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4. </w:t>
      </w:r>
      <w:r w:rsidRPr="00571912">
        <w:rPr>
          <w:rFonts w:ascii="Noto Sans KR Black" w:eastAsia="Noto Sans KR Black" w:hAnsi="Noto Sans KR Black" w:hint="eastAsia"/>
          <w:lang w:eastAsia="ko-KR"/>
        </w:rPr>
        <w:t>기타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고려사항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전체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레이아웃은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직관적이고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반응형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구성을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고려</w:t>
      </w:r>
    </w:p>
    <w:p w:rsidR="004127CE" w:rsidRPr="00571912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지도는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실시간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갱신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형태로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구성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가능</w:t>
      </w:r>
    </w:p>
    <w:p w:rsidR="004127CE" w:rsidRDefault="0074206F">
      <w:pPr>
        <w:rPr>
          <w:rFonts w:ascii="Noto Sans KR Black" w:eastAsia="Noto Sans KR Black" w:hAnsi="Noto Sans KR Black" w:hint="eastAsia"/>
          <w:lang w:eastAsia="ko-KR"/>
        </w:rPr>
      </w:pPr>
      <w:r w:rsidRPr="00571912">
        <w:rPr>
          <w:rFonts w:ascii="Noto Sans KR Black" w:eastAsia="Noto Sans KR Black" w:hAnsi="Noto Sans KR Black" w:hint="eastAsia"/>
          <w:lang w:eastAsia="ko-KR"/>
        </w:rPr>
        <w:lastRenderedPageBreak/>
        <w:t xml:space="preserve">- </w:t>
      </w:r>
      <w:r w:rsidRPr="00571912">
        <w:rPr>
          <w:rFonts w:ascii="Noto Sans KR Black" w:eastAsia="Noto Sans KR Black" w:hAnsi="Noto Sans KR Black" w:hint="eastAsia"/>
          <w:lang w:eastAsia="ko-KR"/>
        </w:rPr>
        <w:t>초기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Pr="00571912">
        <w:rPr>
          <w:rFonts w:ascii="Noto Sans KR Black" w:eastAsia="Noto Sans KR Black" w:hAnsi="Noto Sans KR Black" w:hint="eastAsia"/>
          <w:lang w:eastAsia="ko-KR"/>
        </w:rPr>
        <w:t>상태는</w:t>
      </w:r>
      <w:r w:rsidRPr="00571912">
        <w:rPr>
          <w:rFonts w:ascii="Noto Sans KR Black" w:eastAsia="Noto Sans KR Black" w:hAnsi="Noto Sans KR Black" w:hint="eastAsia"/>
          <w:lang w:eastAsia="ko-KR"/>
        </w:rPr>
        <w:t xml:space="preserve"> </w:t>
      </w:r>
      <w:r w:rsidR="00571912">
        <w:rPr>
          <w:rFonts w:ascii="Noto Sans KR Black" w:eastAsia="Noto Sans KR Black" w:hAnsi="Noto Sans KR Black" w:hint="eastAsia"/>
          <w:lang w:eastAsia="ko-KR"/>
        </w:rPr>
        <w:t>지도에 선박의 현재 위치를 표시</w:t>
      </w:r>
    </w:p>
    <w:p w:rsidR="00571912" w:rsidRDefault="00571912">
      <w:pPr>
        <w:rPr>
          <w:rFonts w:ascii="Noto Sans KR Black" w:eastAsia="Noto Sans KR Black" w:hAnsi="Noto Sans KR Black" w:hint="eastAsia"/>
          <w:lang w:eastAsia="ko-KR"/>
        </w:rPr>
      </w:pPr>
      <w:r>
        <w:rPr>
          <w:rFonts w:ascii="Noto Sans KR Black" w:eastAsia="Noto Sans KR Black" w:hAnsi="Noto Sans KR Black" w:hint="eastAsia"/>
          <w:lang w:eastAsia="ko-KR"/>
        </w:rPr>
        <w:t>- 트랜스포머 모델은 pytorch 기반으로 구현돼 있음</w:t>
      </w:r>
    </w:p>
    <w:p w:rsidR="00571912" w:rsidRPr="00571912" w:rsidRDefault="00571912">
      <w:pPr>
        <w:rPr>
          <w:rFonts w:ascii="Noto Sans KR Black" w:eastAsia="Noto Sans KR Black" w:hAnsi="Noto Sans KR Black" w:hint="eastAsia"/>
          <w:lang w:eastAsia="ko-KR"/>
        </w:rPr>
      </w:pPr>
      <w:r>
        <w:rPr>
          <w:rFonts w:ascii="Noto Sans KR Black" w:eastAsia="Noto Sans KR Black" w:hAnsi="Noto Sans KR Black" w:hint="eastAsia"/>
          <w:lang w:eastAsia="ko-KR"/>
        </w:rPr>
        <w:t>- Flask 기반 서버 연동 예정</w:t>
      </w:r>
    </w:p>
    <w:sectPr w:rsidR="00571912" w:rsidRPr="00571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06F" w:rsidRDefault="0074206F" w:rsidP="00571912">
      <w:pPr>
        <w:spacing w:after="0" w:line="240" w:lineRule="auto"/>
      </w:pPr>
      <w:r>
        <w:separator/>
      </w:r>
    </w:p>
  </w:endnote>
  <w:endnote w:type="continuationSeparator" w:id="1">
    <w:p w:rsidR="0074206F" w:rsidRDefault="0074206F" w:rsidP="0057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oto Sans KR Black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06F" w:rsidRDefault="0074206F" w:rsidP="00571912">
      <w:pPr>
        <w:spacing w:after="0" w:line="240" w:lineRule="auto"/>
      </w:pPr>
      <w:r>
        <w:separator/>
      </w:r>
    </w:p>
  </w:footnote>
  <w:footnote w:type="continuationSeparator" w:id="1">
    <w:p w:rsidR="0074206F" w:rsidRDefault="0074206F" w:rsidP="0057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29639D"/>
    <w:rsid w:val="00326F90"/>
    <w:rsid w:val="004127CE"/>
    <w:rsid w:val="00571912"/>
    <w:rsid w:val="0074206F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김연범</cp:lastModifiedBy>
  <cp:revision>2</cp:revision>
  <dcterms:created xsi:type="dcterms:W3CDTF">2013-12-23T23:15:00Z</dcterms:created>
  <dcterms:modified xsi:type="dcterms:W3CDTF">2025-05-20T09:34:00Z</dcterms:modified>
  <cp:category/>
</cp:coreProperties>
</file>